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Table of Contents</w:t>
      </w:r>
    </w:p>
    <w:p>
      <w:pPr>
        <w:pStyle w:val="TOC1"/>
      </w:pPr>
      <w:r>
        <w:t>第1章 犬の種類</w:t>
      </w:r>
    </w:p>
    <w:p>
      <w:pPr>
        <w:pStyle w:val="TOC1"/>
      </w:pPr>
      <w:r>
        <w:t>1.1 小型犬の種類</w:t>
      </w:r>
    </w:p>
    <w:p>
      <w:pPr>
        <w:pStyle w:val="TOC1"/>
      </w:pPr>
      <w:r>
        <w:t>1.2 中型犬の種類</w:t>
      </w:r>
    </w:p>
    <w:p>
      <w:pPr>
        <w:pStyle w:val="TOC1"/>
      </w:pPr>
      <w:r>
        <w:t>1.3 大型犬の種類</w:t>
      </w:r>
    </w:p>
    <w:p>
      <w:pPr>
        <w:pStyle w:val="TOC1"/>
      </w:pPr>
      <w:r>
        <w:t>第2章 犬の飼い方</w:t>
      </w:r>
    </w:p>
    <w:p>
      <w:pPr>
        <w:pStyle w:val="TOC1"/>
      </w:pPr>
      <w:r>
        <w:t>2.1 基本的なケア</w:t>
      </w:r>
    </w:p>
    <w:p>
      <w:pPr>
        <w:pStyle w:val="TOC1"/>
      </w:pPr>
      <w:r>
        <w:t>2.2 食事の管理</w:t>
      </w:r>
    </w:p>
    <w:p>
      <w:pPr>
        <w:pStyle w:val="TOC1"/>
      </w:pPr>
      <w:r>
        <w:t>2.3 トレーニング方法</w:t>
      </w:r>
    </w:p>
    <w:p>
      <w:pPr>
        <w:pStyle w:val="TOC1"/>
      </w:pPr>
      <w:r>
        <w:t>第3章 猫の種類</w:t>
      </w:r>
    </w:p>
    <w:p>
      <w:pPr>
        <w:pStyle w:val="TOC1"/>
      </w:pPr>
      <w:r>
        <w:t>3.1 短毛種の猫</w:t>
      </w:r>
    </w:p>
    <w:p>
      <w:pPr>
        <w:pStyle w:val="TOC1"/>
      </w:pPr>
      <w:r>
        <w:t>3.2 長毛種の猫</w:t>
      </w:r>
    </w:p>
    <w:p>
      <w:r>
        <w:br w:type="page"/>
      </w:r>
    </w:p>
    <w:p>
      <w:r>
        <w:t xml:space="preserve"> |目次</w:t>
        <w:br/>
        <w:t>ペットマニュアル................................................................................................ 0</w:t>
        <w:br/>
        <w:t>第1章犬の種類............................................................................................. 2</w:t>
        <w:br/>
        <w:t>1.1小型犬の種類......................................................................................... 2</w:t>
        <w:br/>
        <w:t>1.2中型犬の種類......................................................................................... 2</w:t>
        <w:br/>
        <w:t>1.3大型犬の種類......................................................................................... 2</w:t>
        <w:br/>
        <w:t>第2章 犬の飼い方.............................................................................................. 3</w:t>
        <w:br/>
        <w:t>2.1 基本的なケア............................................................................................. 3</w:t>
        <w:br/>
        <w:t>2.2 食事の管理................................................................................................ 3</w:t>
        <w:br/>
        <w:t>2.3 トレーニング方法...................................................................................... 3</w:t>
        <w:br/>
        <w:t>第3章 猫の種類................................................................................................. 4</w:t>
        <w:br/>
        <w:t>3.1 短毛種の猫................................................................................................ 4</w:t>
        <w:br/>
        <w:t>3.2 長毛種の猫................................................................................................ 4</w:t>
        <w:br/>
        <w:t>第1章犬の種類</w:t>
        <w:br/>
        <w:t>テスト文章テスト文章テスト文章テスト文章</w:t>
        <w:br/>
        <w:t>テスト文章テスト文章テスト文章テスト文章</w:t>
        <w:br/>
        <w:t>1.1小型犬の種類</w:t>
        <w:br/>
        <w:t>テスト文章テスト文章テスト文章テスト文章</w:t>
        <w:br/>
        <w:t>11.2中型犬の種類</w:t>
        <w:br/>
        <w:t>テスト文章テスト文章テスト文章テスト文章</w:t>
        <w:br/>
        <w:t>1.3大型犬の種類</w:t>
        <w:br/>
        <w:t>テスト文章テスト文章テスト文章テスト文章</w:t>
        <w:br/>
        <w:t>2第2章 犬の飼い方</w:t>
        <w:br/>
        <w:t>テスト文章テスト文章テスト文章テスト文章</w:t>
        <w:br/>
        <w:t>テスト文章テスト文章テスト文章テスト文章</w:t>
        <w:br/>
        <w:t>2.1 基本的なケア</w:t>
        <w:br/>
        <w:t>テスト文章テスト文章テスト文章テスト文章</w:t>
        <w:br/>
        <w:t>2.2 食事の管理</w:t>
        <w:br/>
        <w:t>テスト文章テスト文章テスト文章テスト文章</w:t>
        <w:br/>
        <w:t>2.3 トレーニング方法</w:t>
        <w:br/>
        <w:t>テスト文章テスト文章テスト文章テスト文章</w:t>
        <w:br/>
        <w:t>3第3章 猫の種類</w:t>
        <w:br/>
        <w:t>テスト文章テスト文章テスト文章テスト文章</w:t>
        <w:br/>
        <w:t>テスト文章テスト文章テスト文章テスト文章</w:t>
        <w:br/>
        <w:t>3.1 短毛種の猫</w:t>
        <w:br/>
        <w:t>3.2 長毛種の猫</w:t>
        <w:br/>
        <w:t>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TOC1">
    <w:name w:val="TOC 1"/>
    <w:rPr>
      <w:sz w:val="26"/>
    </w:rPr>
  </w:style>
  <w:style w:type="paragraph" w:customStyle="1" w:styleId="TOC2">
    <w:name w:val="TOC 2"/>
    <w:rPr>
      <w:sz w:val="24"/>
    </w:rPr>
  </w:style>
  <w:style w:type="paragraph" w:customStyle="1" w:styleId="TOC3">
    <w:name w:val="TOC 3"/>
    <w:rPr>
      <w:sz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